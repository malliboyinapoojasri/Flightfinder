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4B5B74">
      <w:pPr>
        <w:pStyle w:val="2"/>
      </w:pPr>
      <w:r>
        <w:t>Full Stack Development with MERN</w:t>
      </w:r>
    </w:p>
    <w:p w14:paraId="69AFC17A">
      <w:pPr>
        <w:pStyle w:val="3"/>
      </w:pPr>
      <w:r>
        <w:t>Project Documentation – Flight Finder</w:t>
      </w:r>
    </w:p>
    <w:p w14:paraId="49993ED6">
      <w:pPr>
        <w:pStyle w:val="3"/>
      </w:pPr>
      <w:r>
        <w:t>1. Introduction</w:t>
      </w:r>
    </w:p>
    <w:p w14:paraId="1E4E1E86">
      <w:r>
        <w:t>• Project Title: Flight Finder – Flight Booking Web Application</w:t>
      </w:r>
    </w:p>
    <w:p w14:paraId="2E87F4F0">
      <w:pPr>
        <w:rPr>
          <w:rFonts w:hint="default"/>
          <w:lang w:val="en-US"/>
        </w:rPr>
      </w:pPr>
      <w:r>
        <w:t xml:space="preserve">• Team ID: </w:t>
      </w:r>
      <w:r>
        <w:rPr>
          <w:rFonts w:hint="default"/>
          <w:lang w:val="en-US"/>
        </w:rPr>
        <w:t>LTVIP2025TMID58636</w:t>
      </w:r>
    </w:p>
    <w:p w14:paraId="48020856">
      <w:pPr>
        <w:rPr>
          <w:rFonts w:hint="default"/>
          <w:lang w:val="en-US"/>
        </w:rPr>
      </w:pPr>
      <w:r>
        <w:t xml:space="preserve">• Team Size: </w:t>
      </w:r>
      <w:r>
        <w:rPr>
          <w:rFonts w:hint="default"/>
          <w:lang w:val="en-US"/>
        </w:rPr>
        <w:t>5</w:t>
      </w:r>
    </w:p>
    <w:p w14:paraId="32C2B759">
      <w:pPr>
        <w:rPr>
          <w:rFonts w:hint="default"/>
          <w:lang w:val="en-US"/>
        </w:rPr>
      </w:pPr>
      <w:r>
        <w:t>• Team Leader:</w:t>
      </w:r>
      <w:r>
        <w:rPr>
          <w:rFonts w:hint="default"/>
          <w:lang w:val="en-US"/>
        </w:rPr>
        <w:t xml:space="preserve"> Malliboyina Pooja Sri</w:t>
      </w:r>
    </w:p>
    <w:p w14:paraId="26180818">
      <w:pPr>
        <w:rPr>
          <w:rFonts w:hint="default"/>
          <w:lang w:val="en-US"/>
        </w:rPr>
      </w:pPr>
      <w:r>
        <w:t xml:space="preserve">• Team Member: </w:t>
      </w:r>
      <w:r>
        <w:rPr>
          <w:rFonts w:hint="default"/>
          <w:lang w:val="en-US"/>
        </w:rPr>
        <w:t>Mudamala Prathyusha</w:t>
      </w:r>
    </w:p>
    <w:p w14:paraId="0C475A54">
      <w:pPr>
        <w:rPr>
          <w:rFonts w:hint="default"/>
          <w:lang w:val="en-US"/>
        </w:rPr>
      </w:pPr>
      <w:r>
        <w:t>• Team Member:</w:t>
      </w:r>
      <w:r>
        <w:rPr>
          <w:rFonts w:hint="default"/>
          <w:lang w:val="en-US"/>
        </w:rPr>
        <w:t xml:space="preserve"> Malreddy Budasri</w:t>
      </w:r>
    </w:p>
    <w:p w14:paraId="12B2A016">
      <w:pPr>
        <w:rPr>
          <w:rFonts w:hint="default"/>
          <w:lang w:val="en-US"/>
        </w:rPr>
      </w:pPr>
      <w:r>
        <w:t xml:space="preserve">• Team Member: </w:t>
      </w:r>
      <w:r>
        <w:rPr>
          <w:rFonts w:hint="default"/>
          <w:lang w:val="en-US"/>
        </w:rPr>
        <w:t>M Pavithra</w:t>
      </w:r>
    </w:p>
    <w:p w14:paraId="38EDF656">
      <w:pPr>
        <w:rPr>
          <w:rFonts w:hint="default"/>
          <w:lang w:val="en-US"/>
        </w:rPr>
      </w:pPr>
      <w:r>
        <w:t xml:space="preserve">• Team Member: </w:t>
      </w:r>
      <w:r>
        <w:rPr>
          <w:rFonts w:hint="default"/>
          <w:lang w:val="en-US"/>
        </w:rPr>
        <w:t>Pobbarlapalli Sai Priya</w:t>
      </w:r>
    </w:p>
    <w:p w14:paraId="5E1CC623">
      <w:r>
        <w:t>• Repository: https://github.com/</w:t>
      </w:r>
      <w:r>
        <w:rPr>
          <w:rFonts w:hint="default"/>
          <w:lang w:val="en-US"/>
        </w:rPr>
        <w:t>malliboyinapoojasri</w:t>
      </w:r>
      <w:r>
        <w:t>/Flight</w:t>
      </w:r>
      <w:r>
        <w:rPr>
          <w:rFonts w:hint="default"/>
          <w:lang w:val="en-US"/>
        </w:rPr>
        <w:t>finder</w:t>
      </w:r>
      <w:r>
        <w:t>.git</w:t>
      </w:r>
    </w:p>
    <w:p w14:paraId="2F9D3F90">
      <w:pPr>
        <w:rPr>
          <w:rFonts w:hint="default"/>
          <w:lang w:val="en-US"/>
        </w:rPr>
      </w:pPr>
      <w:r>
        <w:t xml:space="preserve">• Contact Email: </w:t>
      </w:r>
      <w:r>
        <w:rPr>
          <w:rFonts w:hint="default"/>
          <w:lang w:val="en-US"/>
        </w:rPr>
        <w:t>malliboyinapoojasri@gmail.com</w:t>
      </w:r>
    </w:p>
    <w:p w14:paraId="14524EF1">
      <w:pPr>
        <w:pStyle w:val="3"/>
      </w:pPr>
      <w:r>
        <w:t>2. Project Overview</w:t>
      </w:r>
    </w:p>
    <w:p w14:paraId="5D569A45">
      <w:r>
        <w:t>• Purpose: The purpose of this project is to build a full-stack flight booking application using the MERN stack as part of the SmartInternz internship.</w:t>
      </w:r>
    </w:p>
    <w:p w14:paraId="3556BA4F">
      <w:r>
        <w:t>• Features:</w:t>
      </w:r>
      <w:r>
        <w:br w:type="textWrapping"/>
      </w:r>
      <w:r>
        <w:t xml:space="preserve">  - User registration and login</w:t>
      </w:r>
      <w:r>
        <w:br w:type="textWrapping"/>
      </w:r>
      <w:r>
        <w:t xml:space="preserve">  - Search and book flights</w:t>
      </w:r>
      <w:r>
        <w:br w:type="textWrapping"/>
      </w:r>
      <w:r>
        <w:t xml:space="preserve">  - Admin dashboard</w:t>
      </w:r>
      <w:r>
        <w:br w:type="textWrapping"/>
      </w:r>
      <w:r>
        <w:t xml:space="preserve">  - Responsive UI using React</w:t>
      </w:r>
      <w:r>
        <w:br w:type="textWrapping"/>
      </w:r>
      <w:r>
        <w:t xml:space="preserve">  - REST APIs with MongoDB backend</w:t>
      </w:r>
    </w:p>
    <w:p w14:paraId="7E5B40E9">
      <w:pPr>
        <w:pStyle w:val="3"/>
      </w:pPr>
      <w:r>
        <w:t>3. Architecture</w:t>
      </w:r>
    </w:p>
    <w:p w14:paraId="616B8357">
      <w:r>
        <w:t>• Frontend: Built using React.js with components for user interaction.</w:t>
      </w:r>
    </w:p>
    <w:p w14:paraId="2657B045">
      <w:r>
        <w:t>• Backend: Built using Node.js and Express.js for REST API functionality.</w:t>
      </w:r>
    </w:p>
    <w:p w14:paraId="2591D283">
      <w:r>
        <w:t>• Database: MongoDB for storing users, flights, and bookings.</w:t>
      </w:r>
    </w:p>
    <w:p w14:paraId="585B1C1E">
      <w:pPr>
        <w:pStyle w:val="3"/>
      </w:pPr>
      <w:r>
        <w:t>4. Setup Instructions</w:t>
      </w:r>
    </w:p>
    <w:p w14:paraId="39C24A40">
      <w:r>
        <w:t>• Prerequisites:</w:t>
      </w:r>
      <w:r>
        <w:br w:type="textWrapping"/>
      </w:r>
      <w:r>
        <w:t xml:space="preserve">  - Node.js</w:t>
      </w:r>
      <w:r>
        <w:br w:type="textWrapping"/>
      </w:r>
      <w:r>
        <w:t xml:space="preserve">  - MongoDB</w:t>
      </w:r>
      <w:r>
        <w:br w:type="textWrapping"/>
      </w:r>
      <w:r>
        <w:t xml:space="preserve">  - Git</w:t>
      </w:r>
    </w:p>
    <w:p w14:paraId="70EA0F65">
      <w:r>
        <w:t>• Installation:</w:t>
      </w:r>
      <w:r>
        <w:br w:type="textWrapping"/>
      </w:r>
      <w:r>
        <w:t xml:space="preserve">  1. Clone the repo: git clone https://github.com/</w:t>
      </w:r>
      <w:r>
        <w:rPr>
          <w:rFonts w:hint="default"/>
          <w:lang w:val="en-US"/>
        </w:rPr>
        <w:t>malliboyinapoojasri</w:t>
      </w:r>
      <w:r>
        <w:t>/Flight</w:t>
      </w:r>
      <w:r>
        <w:rPr>
          <w:rFonts w:hint="default"/>
          <w:lang w:val="en-US"/>
        </w:rPr>
        <w:t>finde</w:t>
      </w:r>
      <w:r>
        <w:t>r.git</w:t>
      </w:r>
      <w:r>
        <w:br w:type="textWrapping"/>
      </w:r>
      <w:r>
        <w:t xml:space="preserve">  2. cd Flight</w:t>
      </w:r>
      <w:r>
        <w:rPr>
          <w:rFonts w:hint="default"/>
          <w:lang w:val="en-US"/>
        </w:rPr>
        <w:t>finder</w:t>
      </w:r>
      <w:r>
        <w:br w:type="textWrapping"/>
      </w:r>
      <w:r>
        <w:t xml:space="preserve">  3. cd client &amp;&amp; npm install</w:t>
      </w:r>
      <w:r>
        <w:br w:type="textWrapping"/>
      </w:r>
      <w:r>
        <w:t xml:space="preserve">  4. cd ../server &amp;&amp; npm install</w:t>
      </w:r>
      <w:r>
        <w:br w:type="textWrapping"/>
      </w:r>
      <w:r>
        <w:t xml:space="preserve">  5. Create .env file with MONGO_URI and JWT_SECRET</w:t>
      </w:r>
    </w:p>
    <w:p w14:paraId="172C8B16">
      <w:pPr>
        <w:pStyle w:val="3"/>
      </w:pPr>
      <w:r>
        <w:t>5. Folder Structure</w:t>
      </w:r>
    </w:p>
    <w:p w14:paraId="34DA622D">
      <w:r>
        <w:br w:type="textWrapping"/>
      </w:r>
      <w:r>
        <w:t>Flight-Finder/</w:t>
      </w:r>
      <w:r>
        <w:br w:type="textWrapping"/>
      </w:r>
      <w:r>
        <w:t>├── client/              → React frontend</w:t>
      </w:r>
      <w:r>
        <w:br w:type="textWrapping"/>
      </w:r>
      <w:r>
        <w:t>│   ├── src/</w:t>
      </w:r>
      <w:r>
        <w:br w:type="textWrapping"/>
      </w:r>
      <w:r>
        <w:t>│   └── public/</w:t>
      </w:r>
      <w:r>
        <w:br w:type="textWrapping"/>
      </w:r>
      <w:r>
        <w:t>├── server/              → Node.js backend</w:t>
      </w:r>
      <w:r>
        <w:br w:type="textWrapping"/>
      </w:r>
      <w:r>
        <w:t>│   ├── controllers/</w:t>
      </w:r>
      <w:r>
        <w:br w:type="textWrapping"/>
      </w:r>
      <w:r>
        <w:t>│   ├── routes/</w:t>
      </w:r>
      <w:r>
        <w:br w:type="textWrapping"/>
      </w:r>
      <w:r>
        <w:t>│   ├── models/</w:t>
      </w:r>
      <w:r>
        <w:br w:type="textWrapping"/>
      </w:r>
      <w:r>
        <w:t>│   └── config/</w:t>
      </w:r>
      <w:r>
        <w:br w:type="textWrapping"/>
      </w:r>
      <w:r>
        <w:t>├── .gitignore</w:t>
      </w:r>
      <w:r>
        <w:br w:type="textWrapping"/>
      </w:r>
      <w:r>
        <w:t>├── README.md</w:t>
      </w:r>
      <w:r>
        <w:br w:type="textWrapping"/>
      </w:r>
      <w:r>
        <w:t>└── package.json</w:t>
      </w:r>
      <w:r>
        <w:br w:type="textWrapping"/>
      </w:r>
    </w:p>
    <w:p w14:paraId="7FA4A0F9">
      <w:pPr>
        <w:pStyle w:val="3"/>
      </w:pPr>
      <w:r>
        <w:t>6. Running the Application</w:t>
      </w:r>
    </w:p>
    <w:p w14:paraId="40D2D761">
      <w:r>
        <w:t>• Frontend:</w:t>
      </w:r>
      <w:r>
        <w:br w:type="textWrapping"/>
      </w:r>
      <w:r>
        <w:t xml:space="preserve">  npm start (inside client folder)</w:t>
      </w:r>
    </w:p>
    <w:p w14:paraId="494F69DC">
      <w:r>
        <w:t>• Backend:</w:t>
      </w:r>
      <w:r>
        <w:br w:type="textWrapping"/>
      </w:r>
      <w:r>
        <w:t xml:space="preserve">  n</w:t>
      </w:r>
      <w:r>
        <w:rPr>
          <w:rFonts w:hint="default"/>
          <w:lang w:val="en-US"/>
        </w:rPr>
        <w:t>ode index.js</w:t>
      </w:r>
      <w:bookmarkStart w:id="0" w:name="_GoBack"/>
      <w:bookmarkEnd w:id="0"/>
      <w:r>
        <w:t xml:space="preserve"> (inside server folder)</w:t>
      </w:r>
    </w:p>
    <w:p w14:paraId="7EA755ED">
      <w:pPr>
        <w:pStyle w:val="3"/>
      </w:pPr>
      <w:r>
        <w:t>7. API Documentation</w:t>
      </w:r>
    </w:p>
    <w:p w14:paraId="4045808E">
      <w:r>
        <w:t>• User APIs: /register, /login, /my-bookings</w:t>
      </w:r>
    </w:p>
    <w:p w14:paraId="35CD5D67">
      <w:r>
        <w:t>• Flight APIs: /flights, /book</w:t>
      </w:r>
    </w:p>
    <w:p w14:paraId="0D3997F4">
      <w:r>
        <w:t>• Admin APIs: /admin/add-flight, /admin/delete-flight/:id</w:t>
      </w:r>
    </w:p>
    <w:p w14:paraId="7A13AB53">
      <w:pPr>
        <w:pStyle w:val="3"/>
      </w:pPr>
      <w:r>
        <w:t>8. Authentication</w:t>
      </w:r>
    </w:p>
    <w:p w14:paraId="1C47D2A6">
      <w:r>
        <w:t>• JWT-based authentication with protected routes</w:t>
      </w:r>
      <w:r>
        <w:br w:type="textWrapping"/>
      </w:r>
      <w:r>
        <w:t>• Token stored in local storage and verified via middleware</w:t>
      </w:r>
    </w:p>
    <w:p w14:paraId="50EBAE0B">
      <w:pPr>
        <w:pStyle w:val="3"/>
      </w:pPr>
      <w:r>
        <w:t>9. User Interface</w:t>
      </w:r>
    </w:p>
    <w:p w14:paraId="46123997">
      <w:r>
        <w:t>• React with Bootstrap styling</w:t>
      </w:r>
      <w:r>
        <w:br w:type="textWrapping"/>
      </w:r>
      <w:r>
        <w:t>• Components: Login/Register, Booking Form, Admin Panel</w:t>
      </w:r>
    </w:p>
    <w:p w14:paraId="4BC1FE5F">
      <w:pPr>
        <w:pStyle w:val="3"/>
      </w:pPr>
      <w:r>
        <w:t>10. Testing</w:t>
      </w:r>
    </w:p>
    <w:p w14:paraId="44ED61FE">
      <w:r>
        <w:t>• Manual testing using Postman</w:t>
      </w:r>
      <w:r>
        <w:br w:type="textWrapping"/>
      </w:r>
      <w:r>
        <w:t>• Console-based checks in frontend for validation</w:t>
      </w:r>
    </w:p>
    <w:p w14:paraId="62BD39A2">
      <w:pPr>
        <w:pStyle w:val="3"/>
      </w:pPr>
      <w:r>
        <w:t>11. Screenshots or Demo</w:t>
      </w:r>
    </w:p>
    <w:p w14:paraId="39FCB1A0">
      <w:r>
        <w:t>• Add screenshots from app (home, login, booking) here.</w:t>
      </w:r>
      <w:r>
        <w:br w:type="textWrapping"/>
      </w:r>
      <w:r>
        <w:t>• Alternatively, provide demo link if deployed.</w:t>
      </w:r>
    </w:p>
    <w:p w14:paraId="046CA53F">
      <w:pPr>
        <w:pStyle w:val="3"/>
      </w:pPr>
      <w:r>
        <w:t>12. Known Issues</w:t>
      </w:r>
    </w:p>
    <w:p w14:paraId="16268F4F">
      <w:r>
        <w:t>• No password reset feature</w:t>
      </w:r>
      <w:r>
        <w:br w:type="textWrapping"/>
      </w:r>
      <w:r>
        <w:t>• No email confirmation on booking</w:t>
      </w:r>
      <w:r>
        <w:br w:type="textWrapping"/>
      </w:r>
      <w:r>
        <w:t>• Admin route not login-restricted</w:t>
      </w:r>
    </w:p>
    <w:p w14:paraId="21D7BDC3">
      <w:pPr>
        <w:pStyle w:val="3"/>
      </w:pPr>
      <w:r>
        <w:t>13. Future Enhancements</w:t>
      </w:r>
    </w:p>
    <w:p w14:paraId="4EC6ED18">
      <w:r>
        <w:t>• Add payment gateway</w:t>
      </w:r>
      <w:r>
        <w:br w:type="textWrapping"/>
      </w:r>
      <w:r>
        <w:t>• Deploy app online</w:t>
      </w:r>
      <w:r>
        <w:br w:type="textWrapping"/>
      </w:r>
      <w:r>
        <w:t>• Add filters and confirmation emails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F77F441"/>
    <w:rsid w:val="69B90776"/>
    <w:rsid w:val="DBD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2013-12-24T04:45:00Z</dcterms:created>
  <dc:creator>python-docx</dc:creator>
  <dc:description>generated by python-docx</dc:description>
  <cp:lastModifiedBy>Pooja subramanyam Yadav</cp:lastModifiedBy>
  <dcterms:modified xsi:type="dcterms:W3CDTF">2025-06-28T18:36:40Z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1033-6.13.1.8710</vt:lpwstr>
  </property>
  <property fmtid="{D5CDD505-2E9C-101B-9397-08002B2CF9AE}" pid="3" name="ICV">
    <vt:lpwstr>212B07BFBFAE62BC53E85F6872FB1E88_42</vt:lpwstr>
  </property>
</Properties>
</file>